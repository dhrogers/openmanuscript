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1,100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Short Story Example</w:t>
      </w:r>
    </w:p>
    <w:p>
      <w:pPr>
        <w:spacing w:line="480" w:lineRule="auto"/>
        <w:jc w:val="center"/>
      </w:pPr>
      <w:r>
        <w:t>by</w:t>
      </w:r>
    </w:p>
    <w:p>
      <w:pPr>
        <w:spacing w:line="480" w:lineRule="auto"/>
        <w:jc w:val="center"/>
      </w:pPr>
      <w:r>
        <w:t>Ima Q. Writer</w:t>
      </w:r>
    </w:p>
    <w:p>
      <w:pPr>
        <w:sectPr>
          <w:pgSz w:w="12240" w:h="15840"/>
          <w:pgMar w:top="1440" w:right="1440" w:bottom="1440" w:left="1440" w:header="720" w:footer="720" w:gutter="0"/>
          <w:cols w:space="720"/>
          <w:docGrid w:linePitch="360"/>
        </w:sectPr>
      </w:pPr>
    </w:p>
    <w:p>
      <w:pPr>
        <w:spacing w:line="240" w:lineRule="auto"/>
        <w:jc w:val="left"/>
      </w:pP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sectPr w:rsidR="00FC693F" w:rsidRPr="0006063C" w:rsidSect="00034616">
      <w:headerReference w:type="default" r:id="rId9"/>
      <w:type w:val="continuous"/>
      <w:pgSz w:w="12240" w:h="15840"/>
      <w:pgMar w:top="1440" w:right="1440" w:bottom="1440" w:left="1440" w:header="720" w:footer="720" w:gutter="0"/>
      <w:cols w:space="720"/>
      <w:docGrid w:linePitch="360"/>
      <w:pgNumType w:start="0"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SHORT/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Short Story Example</dc:title>
  <dc:subject/>
  <dc:creator>Ima Q. Writer</dc:creator>
  <cp:keywords/>
  <dc:description>created by OpenManuscript v3.1</dc:description>
  <cp:lastModifiedBy/>
  <cp:revision>1</cp:revision>
  <dcterms:created xsi:type="dcterms:W3CDTF">2020-07-22T08:09:48Z</dcterms:created>
  <dcterms:modified xsi:type="dcterms:W3CDTF">2013-12-23T23:15:00Z</dcterms:modified>
  <cp:category/>
</cp:coreProperties>
</file>