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
      <w:pPr>
        <w:spacing w:line="480" w:lineRule="auto"/>
        <w:ind w:left="0"/>
        <w:jc w:val="center"/>
      </w:pPr>
      <w:r>
        <w:t>Table of Contents</w:t>
      </w:r>
    </w:p>
    <w:p/>
    <w:p/>
    <w:p>
      <w:pPr>
        <w:tabs>
          <w:tab w:pos="1800" w:val="left"/>
        </w:tabs>
        <w:spacing w:before="0" w:after="0" w:line="480" w:lineRule="auto"/>
        <w:ind w:left="360" w:hanging="360"/>
        <w:jc w:val="left"/>
      </w:pPr>
      <w:r>
        <w:t>Synopsis</w:t>
      </w:r>
    </w:p>
    <w:p>
      <w:pPr>
        <w:tabs>
          <w:tab w:pos="1800" w:val="left"/>
        </w:tabs>
        <w:spacing w:before="0" w:after="0" w:line="480" w:lineRule="auto"/>
        <w:ind w:left="360" w:hanging="360"/>
        <w:jc w:val="left"/>
      </w:pPr>
      <w:r>
        <w:t xml:space="preserve">CHAPTER 1: </w:t>
        <w:tab/>
        <w:t>Simple Text</w:t>
      </w:r>
    </w:p>
    <w:p>
      <w:pPr>
        <w:tabs>
          <w:tab w:pos="1800" w:val="left"/>
        </w:tabs>
        <w:spacing w:before="0" w:after="0" w:line="480" w:lineRule="auto"/>
        <w:ind w:left="360" w:hanging="360"/>
        <w:jc w:val="left"/>
      </w:pPr>
      <w:r>
        <w:t xml:space="preserve">CHAPTER 2: </w:t>
        <w:tab/>
        <w:t>A Chapter Can Be Named Anything That You Can Possibly Imagine in All of The World ... And So Can A Scene</w:t>
      </w:r>
    </w:p>
    <w:p>
      <w:pPr>
        <w:tabs>
          <w:tab w:pos="1800" w:val="left"/>
        </w:tabs>
        <w:spacing w:before="0" w:after="0" w:line="480" w:lineRule="auto"/>
        <w:ind w:left="360" w:hanging="360"/>
        <w:jc w:val="left"/>
      </w:pPr>
      <w:r>
        <w:t xml:space="preserve">CHAPTER 3: </w:t>
        <w:tab/>
        <w:t>Lists</w:t>
      </w:r>
    </w:p>
    <w:p>
      <w:pPr>
        <w:tabs>
          <w:tab w:pos="1800" w:val="left"/>
        </w:tabs>
        <w:spacing w:before="0" w:after="0" w:line="480" w:lineRule="auto"/>
        <w:ind w:left="360" w:hanging="360"/>
        <w:jc w:val="left"/>
      </w:pPr>
      <w:r>
        <w:t xml:space="preserve">CHAPTER 4: </w:t>
        <w:tab/>
        <w:t>Links</w:t>
      </w:r>
    </w:p>
    <w:p>
      <w:pPr>
        <w:tabs>
          <w:tab w:pos="1800" w:val="left"/>
        </w:tabs>
        <w:spacing w:before="0" w:after="0" w:line="480" w:lineRule="auto"/>
        <w:ind w:left="360" w:hanging="360"/>
        <w:jc w:val="left"/>
      </w:pPr>
      <w:r>
        <w:t xml:space="preserve">CHAPTER 5: </w:t>
        <w:tab/>
        <w:t>Comments</w:t>
      </w:r>
    </w:p>
    <w:p>
      <w:pPr>
        <w:tabs>
          <w:tab w:pos="1800" w:val="left"/>
        </w:tabs>
        <w:spacing w:before="0" w:after="0" w:line="480" w:lineRule="auto"/>
        <w:ind w:left="360" w:hanging="360"/>
        <w:jc w:val="left"/>
      </w:pPr>
      <w:r>
        <w:t xml:space="preserve">CHAPTER 6: </w:t>
        <w:tab/>
        <w:t>Notes</w:t>
      </w:r>
    </w:p>
    <w:p>
      <w:pPr>
        <w:tabs>
          <w:tab w:pos="1800" w:val="left"/>
        </w:tabs>
        <w:spacing w:before="0" w:after="0" w:line="480" w:lineRule="auto"/>
        <w:ind w:left="360" w:hanging="360"/>
        <w:jc w:val="left"/>
      </w:pPr>
      <w:r>
        <w:t xml:space="preserve">CHAPTER 7: </w:t>
        <w:tab/>
        <w:t>Footnotes</w:t>
      </w:r>
    </w:p>
    <w:p>
      <w:pPr>
        <w:tabs>
          <w:tab w:pos="1800" w:val="left"/>
        </w:tabs>
        <w:spacing w:before="0" w:after="0" w:line="480" w:lineRule="auto"/>
        <w:ind w:left="360" w:hanging="360"/>
        <w:jc w:val="left"/>
      </w:pPr>
      <w:r>
        <w:t xml:space="preserve">CHAPTER 8: </w:t>
        <w:tab/>
        <w:t>End</w:t>
      </w:r>
    </w:p>
    <w:p>
      <w:pPr>
        <w:sectPr>
          <w:headerReference w:type="default" r:id="rId9"/>
          <w:type w:val="continuous"/>
          <w:pgSz w:w="12240" w:h="15840"/>
          <w:pgMar w:top="1440" w:right="2160" w:bottom="1440" w:left="216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1">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2">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3">
        <w:r>
          <w:rPr>
            <w:u w:val="none"/>
            <w:b/>
          </w:rPr>
          <w:t>This is an inline link to google</w:t>
        </w:r>
      </w:hyperlink>
      <w:r>
        <w:t xml:space="preserve"> Integer nec odio. Praesent libero. Sed cursus ante dapibus diam. Sed nisi. Nulla </w:t>
      </w:r>
      <w:hyperlink r:id="rId14">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5">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6">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3">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7">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8">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sectPr w:rsidR="00FC693F" w:rsidRPr="0006063C" w:rsidSect="00034616">
      <w:headerReference w:type="default" r:id="rId10"/>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nytimes.com" TargetMode="External"/><Relationship Id="rId12" Type="http://schemas.openxmlformats.org/officeDocument/2006/relationships/hyperlink" Target="http://www.wired.com" TargetMode="External"/><Relationship Id="rId13" Type="http://schemas.openxmlformats.org/officeDocument/2006/relationships/hyperlink" Target="http://www.google.com" TargetMode="External"/><Relationship Id="rId14" Type="http://schemas.openxmlformats.org/officeDocument/2006/relationships/hyperlink" Target="https://github.com" TargetMode="External"/><Relationship Id="rId15" Type="http://schemas.openxmlformats.org/officeDocument/2006/relationships/hyperlink" Target="#fn:first" TargetMode="External"/><Relationship Id="rId16" Type="http://schemas.openxmlformats.org/officeDocument/2006/relationships/hyperlink" Target="#fn:second" TargetMode="External"/><Relationship Id="rId17" Type="http://schemas.openxmlformats.org/officeDocument/2006/relationships/hyperlink" Target="#fnref:first" TargetMode="External"/><Relationship Id="rId18"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v3.5.1</dc:description>
  <cp:lastModifiedBy/>
  <cp:revision>1</cp:revision>
  <dcterms:created xsi:type="dcterms:W3CDTF">2020-08-19T07:22:16Z</dcterms:created>
  <dcterms:modified xsi:type="dcterms:W3CDTF">2013-12-23T23:15:00Z</dcterms:modified>
  <cp:category/>
</cp:coreProperties>
</file>