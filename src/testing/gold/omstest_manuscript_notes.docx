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40" w:lineRule="auto"/>
        <w:jc w:val="right"/>
      </w:pPr>
      <w:r>
        <w:t>Approx. words: 3,700</w:t>
      </w:r>
    </w:p>
    <w:p>
      <w:pPr>
        <w:spacing w:line="240" w:lineRule="auto"/>
        <w:jc w:val="left"/>
      </w:pPr>
      <w:r>
        <w:t>Ima Q. Writer</w:t>
        <w:br/>
        <w:t>111 Writer's Way</w:t>
        <w:br/>
        <w:t>Writerville, NM 88888</w:t>
        <w:br/>
        <w:t>(000) 000-0000</w:t>
        <w:br/>
        <w:t>imaqwriter@imawriter.com</w:t>
        <w:br/>
      </w:r>
    </w:p>
    <w:p/>
    <w:p/>
    <w:p/>
    <w:p/>
    <w:p/>
    <w:p/>
    <w:p/>
    <w:p>
      <w:pPr>
        <w:spacing w:line="480" w:lineRule="auto"/>
        <w:jc w:val="center"/>
      </w:pPr>
      <w:r>
        <w:t>OpenManuscript Examples</w:t>
      </w:r>
    </w:p>
    <w:p>
      <w:pPr>
        <w:spacing w:line="480" w:lineRule="auto"/>
        <w:jc w:val="center"/>
      </w:pPr>
      <w:r>
        <w:t>by</w:t>
      </w:r>
    </w:p>
    <w:p>
      <w:pPr>
        <w:spacing w:line="480" w:lineRule="auto"/>
        <w:jc w:val="center"/>
      </w:pPr>
      <w:r>
        <w:t>Ima Q. Writer</w:t>
      </w:r>
    </w:p>
    <w:p>
      <w:pPr>
        <w:sectPr>
          <w:pgSz w:w="12240" w:h="15840"/>
          <w:pgMar w:top="1440" w:right="1800" w:bottom="1440" w:left="1800" w:header="720" w:footer="720" w:gutter="0"/>
          <w:cols w:space="720"/>
          <w:docGrid w:linePitch="360"/>
        </w:sectPr>
      </w:pP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r>
    </w:p>
    <w:p>
      <w:pPr>
        <w:spacing w:line="480" w:lineRule="auto"/>
        <w:jc w:val="center"/>
      </w:pPr>
      <w:r>
        <w:rPr>
          <w:b/>
        </w:rPr>
        <w:t>Quote</w:t>
      </w:r>
    </w:p>
    <w:p/>
    <w:p>
      <w:pPr>
        <w:pStyle w:val="Quote"/>
      </w:pPr>
      <w:r>
        <w:t>"This is a quote you can include at the start of your manuscript. It's a way of including some inspirational or meaningful stuff before your work."</w:t>
      </w:r>
    </w:p>
    <w:p>
      <w:pPr>
        <w:pStyle w:val="Quote"/>
      </w:pPr>
      <w:r>
        <w:rPr>
          <w:i/>
        </w:rPr>
        <w:t>Person Quoted</w:t>
      </w:r>
    </w:p>
    <w:p>
      <w:pPr>
        <w:pStyle w:val="Quote"/>
      </w:pPr>
      <w:r>
        <w:t>"You can include more than one quote, of course."</w:t>
      </w:r>
    </w:p>
    <w:p>
      <w:pPr>
        <w:pStyle w:val="Quote"/>
      </w:pPr>
      <w:r>
        <w:rPr>
          <w:i/>
        </w:rPr>
        <w:t>Person Quoted</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r>
    </w:p>
    <w:p>
      <w:pPr>
        <w:spacing w:line="480" w:lineRule="auto"/>
        <w:jc w:val="center"/>
      </w:pPr>
      <w:r>
        <w:rPr>
          <w:b/>
        </w:rPr>
        <w:t>Synopsis</w:t>
      </w:r>
    </w:p>
    <w:p/>
    <w:p>
      <w:pPr>
        <w:pStyle w:val="Body"/>
      </w:pPr>
      <w:r>
        <w:t>This is the synopsis of the manuscript, and it can be included or not.</w:t>
      </w:r>
    </w:p>
    <w:p>
      <w:pPr>
        <w:pStyle w:val="Body"/>
      </w:pPr>
      <w:r>
        <w:t>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1</w:t>
      </w:r>
    </w:p>
    <w:p>
      <w:pPr>
        <w:spacing w:line="480" w:lineRule="auto"/>
        <w:jc w:val="center"/>
      </w:pPr>
      <w:r>
        <w:rPr>
          <w:b/>
        </w:rPr>
        <w:t>Simple Text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2</w:t>
      </w:r>
    </w:p>
    <w:p>
      <w:pPr>
        <w:spacing w:line="480" w:lineRule="auto"/>
        <w:jc w:val="center"/>
      </w:pPr>
      <w:r>
        <w:rPr>
          <w:b/>
        </w:rPr>
        <w:t>A Chapter Can Be Named Anything That You Can Possibly Imagine in All of The World ... And So Can A Scene</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3</w:t>
      </w:r>
    </w:p>
    <w:p>
      <w:pPr>
        <w:spacing w:line="480" w:lineRule="auto"/>
        <w:jc w:val="center"/>
      </w:pPr>
      <w:r>
        <w:rPr>
          <w:b/>
        </w:rPr>
        <w:t>Lists</w:t>
      </w:r>
    </w:p>
    <w:p/>
    <w:p>
      <w:pPr>
        <w:pStyle w:val="Heading3"/>
      </w:pPr>
      <w:r>
        <w:t>This is an example of lists and headers</w:t>
      </w:r>
    </w:p>
    <w:p>
      <w:pPr>
        <w:pStyle w:val="Body"/>
      </w:pPr>
      <w:r>
        <w:t>You can combine headers, paragraphs and lists in the following way. It's useful for a bit of primitive formatting, but don't get carried away with it!</w:t>
      </w:r>
    </w:p>
    <w:p>
      <w:pPr>
        <w:pStyle w:val="ListBullet"/>
      </w:pPr>
      <w:r/>
      <w:r>
        <w:t xml:space="preserve">Here is a bullet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ListBullet"/>
      </w:pPr>
      <w:r/>
      <w:r>
        <w:t xml:space="preserve">Here is a bullet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Heading3"/>
      </w:pPr>
      <w:r>
        <w:t>Here is another header, and some numbered lists</w:t>
      </w:r>
    </w:p>
    <w:p>
      <w:pPr>
        <w:pStyle w:val="ListNumber"/>
      </w:pPr>
      <w:r/>
      <w:r>
        <w:t xml:space="preserve">Here is a numbered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ListNumber"/>
      </w:pPr>
      <w:r/>
      <w:r>
        <w:t xml:space="preserve">Here is a numbered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Heading3"/>
      </w:pPr>
      <w:r>
        <w:t>And, back to bullet lists</w:t>
      </w:r>
    </w:p>
    <w:p>
      <w:pPr>
        <w:pStyle w:val="ListBullet"/>
      </w:pPr>
      <w:r/>
      <w:r>
        <w:t xml:space="preserve">Here is a bullet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ListBullet"/>
      </w:pPr>
      <w:r/>
      <w:r>
        <w:t xml:space="preserve">Here is a bullet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Heading3"/>
      </w:pPr>
      <w:r>
        <w:t>And, back to numbered lists (note that numbers are automatic - not the ones in the markdown)</w:t>
      </w:r>
    </w:p>
    <w:p>
      <w:pPr>
        <w:pStyle w:val="ListNumber"/>
      </w:pPr>
      <w:r/>
      <w:r>
        <w:t xml:space="preserve">Here is a numbered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ListNumber"/>
      </w:pPr>
      <w:r/>
      <w:r>
        <w:t>Here is a numbered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w:t>
      </w:r>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4</w:t>
      </w:r>
    </w:p>
    <w:p>
      <w:pPr>
        <w:spacing w:line="480" w:lineRule="auto"/>
        <w:jc w:val="center"/>
      </w:pPr>
      <w:r>
        <w:rPr>
          <w:b/>
        </w:rPr>
        <w:t>Links</w:t>
      </w:r>
    </w:p>
    <w:p/>
    <w:p>
      <w:pPr>
        <w:pStyle w:val="Heading1"/>
      </w:pPr>
      <w:r>
        <w:t>This is an example of links</w:t>
      </w:r>
    </w:p>
    <w:p>
      <w:pPr>
        <w:pStyle w:val="Body"/>
      </w:pPr>
      <w:r>
        <w:t xml:space="preserve">Lorem </w:t>
      </w:r>
      <w:hyperlink r:id="rId10">
        <w:r>
          <w:rPr>
            <w:u w:val="none"/>
            <w:b/>
          </w:rPr>
          <w:t>this is an inline link to nytimes</w:t>
        </w:r>
      </w:hyperlink>
      <w:r>
        <w:t xml:space="preserve">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hyperlink r:id="rId11">
        <w:r>
          <w:rPr>
            <w:u w:val="none"/>
            <w:b/>
          </w:rPr>
          <w:t>This is a reference link to wired</w:t>
        </w:r>
      </w:hyperlink>
      <w:r>
        <w:t>.</w:t>
      </w:r>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Lorem ipsum dolor sit amet, consectetur adipiscing elit. </w:t>
      </w:r>
      <w:hyperlink r:id="rId12">
        <w:r>
          <w:rPr>
            <w:u w:val="none"/>
            <w:b/>
          </w:rPr>
          <w:t>This is an inline link to google</w:t>
        </w:r>
      </w:hyperlink>
      <w:r>
        <w:t xml:space="preserve"> Integer nec odio. Praesent libero. Sed cursus ante dapibus diam. Sed nisi. Nulla </w:t>
      </w:r>
      <w:hyperlink r:id="rId13">
        <w:r>
          <w:rPr>
            <w:u w:val="none"/>
            <w:b/>
          </w:rPr>
          <w:t>this is a reference link to github</w:t>
        </w:r>
      </w:hyperlink>
      <w:r>
        <w:t xml:space="preserve">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5</w:t>
      </w:r>
    </w:p>
    <w:p>
      <w:pPr>
        <w:spacing w:line="480" w:lineRule="auto"/>
        <w:jc w:val="center"/>
      </w:pPr>
      <w:r>
        <w:rPr>
          <w:b/>
        </w:rPr>
        <w:t>Comments</w:t>
      </w:r>
    </w:p>
    <w:p/>
    <w:p>
      <w:pPr>
        <w:pStyle w:val="Body"/>
      </w:pPr>
      <w:r>
        <w:t>This scene shows comments working. There are two paragraphs after this one in the raw text, but one is commented out. See below.</w:t>
      </w:r>
    </w:p>
    <w:p>
      <w:pPr>
        <w:pStyle w:val="Heading3"/>
      </w:pPr>
      <w:r>
        <w:t>No paragraph below this (a properly formatted comment)</w:t>
      </w:r>
    </w:p>
    <w:p>
      <w:pPr>
        <w:pStyle w:val="Heading3"/>
      </w:pPr>
      <w:r>
        <w:t>Paragraph below this (no comment)</w:t>
      </w:r>
    </w:p>
    <w:p>
      <w:pPr>
        <w:pStyle w:val="Body"/>
      </w:pPr>
      <w:r>
        <w:rPr>
          <w:b/>
        </w:rPr>
        <w:t>THIS paragraph should appear in this scene</w:t>
      </w:r>
      <w:r>
        <w:t>.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6</w:t>
      </w:r>
    </w:p>
    <w:p>
      <w:pPr>
        <w:spacing w:line="480" w:lineRule="auto"/>
        <w:jc w:val="center"/>
      </w:pPr>
      <w:r>
        <w:rPr>
          <w:b/>
        </w:rPr>
        <w:t>Notes</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Heading1"/>
      </w:pPr>
      <w:r>
        <w:t>Here are some notes about this:</w:t>
      </w:r>
    </w:p>
    <w:p>
      <w:pPr>
        <w:pStyle w:val="ListBullet"/>
      </w:pPr>
      <w:r/>
      <w:r>
        <w:t>First note</w:t>
      </w:r>
      <w:r/>
    </w:p>
    <w:p>
      <w:pPr>
        <w:pStyle w:val="ListBullet"/>
      </w:pPr>
      <w:r/>
      <w:r>
        <w:t>Second note</w:t>
      </w:r>
      <w:r/>
    </w:p>
    <w:p>
      <w:pPr>
        <w:pStyle w:val="ListBullet"/>
      </w:pPr>
      <w:r/>
      <w:r>
        <w:t>Third note</w:t>
      </w:r>
      <w:r/>
    </w:p>
    <w:p>
      <w:pPr>
        <w:pStyle w:val="Body"/>
      </w:pPr>
      <w:r>
        <w:t>Lorem ipsumfoot dolor sit amet, consectetur adipiscing elit. Integer nec odio. Praesent libero. Sed cursus ante dapibus diam. Sed nisi. Nulla quis sem at nibh elementum imperdiet. Duis sagittis ipsum. Praesent mauris. Fusce nec tellus sed augue semper portafoot. Mauris massa. Vestibulum lacinia arcu eget nulla. Class aptent taciti sociosqu ad litora torquent per conubia nostra, per inceptos himenaeos. Curabitur sodales ligula in libero.</w:t>
      </w:r>
    </w:p>
    <w:p>
      <w:pPr>
        <w:pStyle w:val="Body"/>
      </w:pPr>
      <w:r>
        <w:t xml:space="preserve">This test is a paragraph.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Heading1"/>
      </w:pPr>
      <w:r>
        <w:t>And some more notes!</w:t>
      </w:r>
    </w:p>
    <w:p>
      <w:pPr>
        <w:pStyle w:val="ListBullet"/>
      </w:pPr>
      <w:r/>
      <w:r>
        <w:t xml:space="preserve">Here </w:t>
      </w:r>
      <w:r/>
    </w:p>
    <w:p>
      <w:pPr>
        <w:pStyle w:val="ListBullet"/>
      </w:pPr>
      <w:r/>
      <w:r>
        <w:t>Here is another one.</w:t>
      </w:r>
      <w:r/>
    </w:p>
    <w:p>
      <w:pPr>
        <w:pStyle w:val="ListBullet"/>
      </w:pPr>
      <w:r/>
      <w:r>
        <w:t>And here is another one.</w:t>
      </w:r>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7</w:t>
      </w:r>
    </w:p>
    <w:p>
      <w:pPr>
        <w:spacing w:line="480" w:lineRule="auto"/>
        <w:jc w:val="center"/>
      </w:pPr>
      <w:r>
        <w:rPr>
          <w:b/>
        </w:rPr>
        <w:t>Footnotes</w:t>
      </w:r>
    </w:p>
    <w:p/>
    <w:p>
      <w:pPr>
        <w:pStyle w:val="Heading1"/>
      </w:pPr>
      <w:r>
        <w:t>This is an example of footnotes</w:t>
      </w:r>
    </w:p>
    <w:p>
      <w:pPr>
        <w:pStyle w:val="Body"/>
      </w:pPr>
      <w:r>
        <w:t xml:space="preserve">Lorem </w:t>
      </w:r>
      <w:r>
        <w:rPr>
          <w:b/>
        </w:rPr>
        <w:t>this is a footnote</w:t>
      </w:r>
      <w:r>
        <w:t xml:space="preserve"> </w:t>
      </w:r>
      <w:hyperlink r:id="rId14">
        <w:r>
          <w:rPr>
            <w:u w:val="none"/>
            <w:b/>
          </w:rPr>
          <w:t>1</w:t>
        </w:r>
      </w:hyperlink>
      <w:r>
        <w:t xml:space="preserve">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rPr>
          <w:b/>
        </w:rPr>
        <w:t>here's one, too</w:t>
      </w:r>
      <w:r>
        <w:t xml:space="preserve"> </w:t>
      </w:r>
      <w:hyperlink r:id="rId15">
        <w:r>
          <w:rPr>
            <w:u w:val="none"/>
            <w:b/>
          </w:rPr>
          <w:t>2</w:t>
        </w:r>
      </w:hyperlink>
      <w:r>
        <w:t xml:space="preserve">. </w:t>
      </w:r>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Lorem ipsum dolor sit amet, consectetur adipiscing elit. </w:t>
      </w:r>
      <w:hyperlink r:id="rId12">
        <w:r>
          <w:rPr>
            <w:u w:val="none"/>
            <w:b/>
          </w:rPr>
          <w:t>This is an inline link to google</w:t>
        </w:r>
      </w:hyperlink>
      <w:r>
        <w:t xml:space="preserve"> Integer nec odio. Praesent libero. Sed cursus ante dapibus diam. Sed nisi. Nulla [this is a reference link to github]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p>
    <w:p>
      <w:pPr>
        <w:pStyle w:val="Body"/>
      </w:pPr>
    </w:p>
    <w:p>
      <w:pPr>
        <w:pStyle w:val="Body"/>
        <w:ind w:firstLine="0"/>
        <w:jc w:val="left"/>
      </w:pPr>
      <w:r>
        <w:rPr>
          <w:b/>
        </w:rPr>
        <w:t>Notes</w:t>
      </w:r>
    </w:p>
    <w:p>
      <w:pPr>
        <w:pStyle w:val="ListNumber"/>
      </w:pPr>
      <w:r/>
      <w:r>
        <w:t xml:space="preserve">This is the first footnote </w:t>
      </w:r>
      <w:hyperlink r:id="rId16">
        <w:r>
          <w:rPr>
            <w:u w:val="none"/>
            <w:b/>
          </w:rPr>
          <w:t>↩</w:t>
        </w:r>
      </w:hyperlink>
      <w:r/>
    </w:p>
    <w:p>
      <w:pPr>
        <w:pStyle w:val="ListNumber"/>
      </w:pPr>
      <w:r/>
      <w:r>
        <w:t xml:space="preserve">This is second the footnote It should extend to these lines as well, if things </w:t>
      </w:r>
      <w:r/>
      <w:r/>
    </w:p>
    <w:p>
      <w:pPr>
        <w:pStyle w:val="Body"/>
      </w:pPr>
      <w:r>
        <w:t xml:space="preserve">Are working properly. </w:t>
      </w:r>
      <w:hyperlink r:id="rId17">
        <w:r>
          <w:rPr>
            <w:u w:val="none"/>
            <w:b/>
          </w:rPr>
          <w:t>↩</w:t>
        </w:r>
      </w:hyperlink>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8</w:t>
      </w:r>
    </w:p>
    <w:p>
      <w:pPr>
        <w:spacing w:line="480" w:lineRule="auto"/>
        <w:jc w:val="center"/>
      </w:pPr>
      <w:r>
        <w:rPr>
          <w:b/>
        </w:rPr>
        <w:t>End</w:t>
      </w:r>
    </w:p>
    <w:p/>
    <w:p>
      <w:pPr>
        <w:pStyle w:val="Body"/>
      </w:pPr>
      <w:r>
        <w:t>Here's the end.</w:t>
      </w:r>
    </w:p>
    <w:p>
      <w:pPr>
        <w:pStyle w:val="Body"/>
      </w:pPr>
      <w:r>
        <w:t>Thanks for stopping by!</w:t>
      </w:r>
    </w:p>
    <w:sectPr w:rsidR="00FC693F" w:rsidRPr="0006063C" w:rsidSect="00034616">
      <w:headerReference w:type="default" r:id="rId9"/>
      <w:type w:val="continuous"/>
      <w:pgSz w:w="12240" w:h="15840"/>
      <w:pgMar w:top="1440" w:right="1440" w:bottom="1440" w:left="1440" w:header="720" w:footer="720" w:gutter="0"/>
      <w:cols w:space="720"/>
      <w:docGrid w:linePitch="360"/>
      <w:pgNumType w:start="0" w:fmt="decimal"/>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pPr>
      <w:jc w:val="right"/>
    </w:pPr>
    <w:r>
      <w:t xml:space="preserve">Writer/ EXAMPLES/ </w:t>
    </w:r>
    <w:r>
      <w:fldChar w:fldCharType="begin"/>
      <w:instrText xml:space="preserve">PAGE</w:instrText>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ourier" w:hAnsi="Courie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spacing w:line="480" w:lineRule="auto"/>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line="480" w:lineRule="auto"/>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ody">
    <w:name w:val="Body"/>
    <w:pPr>
      <w:widowControl/>
      <w:spacing w:line="480" w:lineRule="auto" w:before="0" w:after="0"/>
      <w:ind w:firstLine="720"/>
      <w:jc w:val="left"/>
    </w:pPr>
    <w:rPr>
      <w:rFonts w:ascii="Courier" w:hAnsi="Courier"/>
      <w:sz w:val="24"/>
    </w:rPr>
  </w:style>
  <w:style w:type="paragraph" w:customStyle="1" w:styleId="Heading1">
    <w:name w:val="Heading1"/>
    <w:pPr>
      <w:widowControl/>
      <w:spacing w:line="480" w:lineRule="auto" w:before="0" w:after="0"/>
      <w:ind w:firstLine="0"/>
      <w:jc w:val="left"/>
    </w:pPr>
    <w:rPr>
      <w:rFonts w:ascii="Courier" w:hAnsi="Courier"/>
      <w:b/>
      <w:sz w:val="24"/>
    </w:rPr>
  </w:style>
  <w:style w:type="paragraph" w:customStyle="1" w:styleId="Heading2">
    <w:name w:val="Heading2"/>
    <w:pPr>
      <w:widowControl/>
      <w:spacing w:line="480" w:lineRule="auto" w:before="0" w:after="0"/>
      <w:ind w:firstLine="0"/>
      <w:jc w:val="left"/>
    </w:pPr>
    <w:rPr>
      <w:rFonts w:ascii="Courier" w:hAnsi="Courier"/>
      <w:b/>
      <w:sz w:val="24"/>
    </w:rPr>
  </w:style>
  <w:style w:type="paragraph" w:customStyle="1" w:styleId="Heading3">
    <w:name w:val="Heading3"/>
    <w:pPr>
      <w:widowControl/>
      <w:spacing w:line="480" w:lineRule="auto" w:before="0" w:after="0"/>
      <w:ind w:firstLine="0"/>
      <w:jc w:val="left"/>
    </w:pPr>
    <w:rPr>
      <w:rFonts w:ascii="Courier" w:hAnsi="Courier"/>
      <w:b/>
      <w:sz w:val="24"/>
    </w:rPr>
  </w:style>
  <w:style w:type="paragraph" w:customStyle="1" w:styleId="Heading4">
    <w:name w:val="Heading4"/>
    <w:pPr>
      <w:widowControl/>
      <w:spacing w:line="480" w:lineRule="auto" w:before="0" w:after="0"/>
      <w:ind w:firstLine="0"/>
      <w:jc w:val="left"/>
    </w:pPr>
    <w:rPr>
      <w:rFonts w:ascii="Courier" w:hAnsi="Courier"/>
      <w:b/>
      <w:sz w:val="24"/>
    </w:rPr>
  </w:style>
  <w:style w:type="paragraph" w:customStyle="1" w:styleId="Heading5">
    <w:name w:val="Heading5"/>
    <w:pPr>
      <w:widowControl/>
      <w:spacing w:line="480" w:lineRule="auto" w:before="0" w:after="0"/>
      <w:ind w:firstLine="0"/>
      <w:jc w:val="left"/>
    </w:pPr>
    <w:rPr>
      <w:rFonts w:ascii="Courier" w:hAnsi="Courier"/>
      <w:b/>
      <w:sz w:val="24"/>
    </w:rPr>
  </w:style>
  <w:style w:type="paragraph" w:customStyle="1" w:styleId="Heading6">
    <w:name w:val="Heading6"/>
    <w:pPr>
      <w:widowControl/>
      <w:spacing w:line="480" w:lineRule="auto" w:before="0" w:after="0"/>
      <w:ind w:firstLine="0"/>
      <w:jc w:val="left"/>
    </w:pPr>
    <w:rPr>
      <w:rFonts w:ascii="Courier" w:hAnsi="Courier"/>
      <w:b/>
      <w:sz w:val="24"/>
    </w:rPr>
  </w:style>
  <w:style w:type="paragraph" w:customStyle="1" w:styleId="Heading7">
    <w:name w:val="Heading7"/>
    <w:pPr>
      <w:widowControl/>
      <w:spacing w:line="480" w:lineRule="auto" w:before="0" w:after="0"/>
      <w:ind w:firstLine="0"/>
      <w:jc w:val="left"/>
    </w:pPr>
    <w:rPr>
      <w:rFonts w:ascii="Courier" w:hAnsi="Courier"/>
      <w:b/>
      <w:sz w:val="24"/>
    </w:rPr>
  </w:style>
  <w:style w:type="paragraph" w:customStyle="1" w:styleId="Heading8">
    <w:name w:val="Heading8"/>
    <w:pPr>
      <w:widowControl/>
      <w:spacing w:line="480" w:lineRule="auto" w:before="0" w:after="0"/>
      <w:ind w:firstLine="0"/>
      <w:jc w:val="left"/>
    </w:pPr>
    <w:rPr>
      <w:rFonts w:ascii="Courier" w:hAnsi="Courier"/>
      <w:b/>
      <w:sz w:val="24"/>
    </w:rPr>
  </w:style>
  <w:style w:type="paragraph" w:customStyle="1" w:styleId="Heading9">
    <w:name w:val="Heading9"/>
    <w:pPr>
      <w:widowControl/>
      <w:spacing w:line="480" w:lineRule="auto" w:before="0" w:after="0"/>
      <w:ind w:firstLine="0"/>
      <w:jc w:val="left"/>
    </w:pPr>
    <w:rPr>
      <w:rFonts w:ascii="Courier" w:hAnsi="Courier"/>
      <w:b/>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hyperlink" Target="http://nytimes.com" TargetMode="External"/><Relationship Id="rId11" Type="http://schemas.openxmlformats.org/officeDocument/2006/relationships/hyperlink" Target="http://www.wired.com" TargetMode="External"/><Relationship Id="rId12" Type="http://schemas.openxmlformats.org/officeDocument/2006/relationships/hyperlink" Target="http://www.google.com" TargetMode="External"/><Relationship Id="rId13" Type="http://schemas.openxmlformats.org/officeDocument/2006/relationships/hyperlink" Target="https://github.com" TargetMode="External"/><Relationship Id="rId14" Type="http://schemas.openxmlformats.org/officeDocument/2006/relationships/hyperlink" Target="#fn:first" TargetMode="External"/><Relationship Id="rId15" Type="http://schemas.openxmlformats.org/officeDocument/2006/relationships/hyperlink" Target="#fn:second" TargetMode="External"/><Relationship Id="rId16" Type="http://schemas.openxmlformats.org/officeDocument/2006/relationships/hyperlink" Target="#fnref:first" TargetMode="External"/><Relationship Id="rId17" Type="http://schemas.openxmlformats.org/officeDocument/2006/relationships/hyperlink" Target="#fnref:seco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OpenManuscript Examples</dc:title>
  <dc:subject/>
  <dc:creator>Ima Q. Writer</dc:creator>
  <cp:keywords/>
  <dc:description>created by OpenManuscript v3.5.1</dc:description>
  <cp:lastModifiedBy/>
  <cp:revision>1</cp:revision>
  <dcterms:created xsi:type="dcterms:W3CDTF">2020-08-19T07:29:11Z</dcterms:created>
  <dcterms:modified xsi:type="dcterms:W3CDTF">2013-12-23T23:15:00Z</dcterms:modified>
  <cp:category/>
</cp:coreProperties>
</file>