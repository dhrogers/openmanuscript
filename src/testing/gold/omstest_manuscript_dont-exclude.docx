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sectPr w:rsidR="00FC693F" w:rsidRPr="0006063C" w:rsidSect="00034616">
      <w:headerReference w:type="default" r:id="rId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v2.1</dc:description>
  <cp:lastModifiedBy/>
  <cp:revision>1</cp:revision>
  <dcterms:created xsi:type="dcterms:W3CDTF">2020-04-05T08:57:37Z</dcterms:created>
  <dcterms:modified xsi:type="dcterms:W3CDTF">2013-12-23T23:15:00Z</dcterms:modified>
  <cp:category/>
</cp:coreProperties>
</file>